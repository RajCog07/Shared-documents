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Certificate of Analysis</w:t>
      </w:r>
    </w:p>
    <w:p>
      <w:r>
        <w:t>5824711N - BENYLIN DAY/NIGHT 16TABS GB</w:t>
      </w:r>
    </w:p>
    <w:p>
      <w:r>
        <w:t>Lot ID: 1234VDREXT</w:t>
      </w:r>
    </w:p>
    <w:p>
      <w:r>
        <w:t>Product Grade: ITA_UK Manufacturing Date: 01-Jan-2025</w:t>
      </w:r>
    </w:p>
    <w:p>
      <w:r>
        <w:t>Product Code: 5824711N Expiration Date: Dec-2026</w:t>
      </w:r>
    </w:p>
    <w:p>
      <w:r>
        <w:t>‘Analysis Date: Dec-2024</w:t>
      </w:r>
    </w:p>
    <w:p>
      <w:r>
        <w:t>‘complies with the specification: PR-007413, Rev 6/PR-008084, Rev 9</w:t>
      </w:r>
    </w:p>
    <w:p>
      <w:r>
        <w:t>Test Method ‘Specification Result</w:t>
      </w:r>
    </w:p>
    <w:p>
      <w:r>
        <w:t>Colour and Appearance ‘White, bioonvex tablet in</w:t>
      </w:r>
    </w:p>
    <w:p>
      <w:r>
        <w:t>‘oblong form with bisecting</w:t>
      </w:r>
    </w:p>
    <w:p>
      <w:r>
        <w:t>‘score on one side ~A7C ie</w:t>
      </w:r>
    </w:p>
    <w:p>
      <w:r>
        <w:t>‘engraved on both aides of</w:t>
      </w:r>
    </w:p>
    <w:p>
      <w:r>
        <w:t>the bisecting score</w:t>
      </w:r>
    </w:p>
    <w:p>
      <w:r>
        <w:t>1478 esesee-1 Pase</w:t>
      </w:r>
    </w:p>
    <w:p>
      <w:r>
        <w:t>1478 6868661 Paso</w:t>
      </w:r>
    </w:p>
    <w:p>
      <w:r>
        <w:t>1478 1B086866-1 Pass</w:t>
      </w:r>
    </w:p>
    <w:p>
      <w:r>
        <w:t>1478 980666-1 Pass</w:t>
      </w:r>
    </w:p>
    <w:p>
      <w:r>
        <w:t>Paracetamol identification: Color reaction Positive</w:t>
      </w:r>
    </w:p>
    <w:p>
      <w:r>
        <w:t>1478 986606-1 Pass</w:t>
      </w:r>
    </w:p>
    <w:p>
      <w:r>
        <w:t>1478 0908061 Pass</w:t>
      </w:r>
    </w:p>
    <w:p>
      <w:r>
        <w:t>1478 1980888-1 Pass</w:t>
      </w:r>
    </w:p>
    <w:p>
      <w:r>
        <w:t>1478 1e88868-1 Pase</w:t>
      </w:r>
    </w:p>
    <w:p>
      <w:r>
        <w:t>1478 esesee-1 Pase</w:t>
      </w:r>
    </w:p>
    <w:p>
      <w:r>
        <w:t>Peeudoephedrine HC! Kdentifoation: TLC Positive</w:t>
      </w:r>
    </w:p>
    <w:p>
      <w:r>
        <w:t>1478 6868681 Pase</w:t>
      </w:r>
    </w:p>
    <w:p>
      <w:r>
        <w:t>1478 eee8ee-1 Pase</w:t>
      </w:r>
    </w:p>
    <w:p>
      <w:r>
        <w:t>1478 e8686e-1 Pase</w:t>
      </w:r>
    </w:p>
    <w:p>
      <w:r>
        <w:t>1478 13686868-1 Paso</w:t>
      </w:r>
    </w:p>
    <w:p>
      <w:r>
        <w:t>1478 980666-1 Pass</w:t>
      </w:r>
    </w:p>
    <w:p>
      <w:r>
        <w:t>IPC Appearance teat with 3 Puss Fall ‘Smooth Cream</w:t>
      </w:r>
    </w:p>
    <w:p>
      <w:r>
        <w:t>components</w:t>
      </w:r>
    </w:p>
    <w:p>
      <w:r>
        <w:t>1154 Ba8deet-t Pass</w:t>
      </w:r>
    </w:p>
    <w:p>
      <w:r>
        <w:t>HPLC ident Assay Purlty with 3 numeric, 4 Positive</w:t>
      </w:r>
    </w:p>
    <w:p>
      <w:r>
        <w:t>numeric</w:t>
      </w:r>
    </w:p>
    <w:p>
      <w:r>
        <w:t>1478 pee0806-1 Pass</w:t>
      </w:r>
    </w:p>
    <w:p>
      <w:r>
        <w:t>1478 13988868-1 Pass</w:t>
      </w:r>
    </w:p>
    <w:p>
      <w:r>
        <w:t>1478 es68ee-1 Pase</w:t>
      </w:r>
    </w:p>
    <w:p>
      <w:r>
        <w:t>1478 es686e-1 Pase</w:t>
      </w:r>
    </w:p>
    <w:p>
      <w:r>
        <w:t>IPC Appearance test with 3 Pase Fall “Typical odor of 467650</w:t>
      </w:r>
    </w:p>
    <w:p>
      <w:r>
        <w:t>‘components, ENTRECHAT OPT A[RM00</w:t>
      </w:r>
    </w:p>
    <w:p>
      <w:r>
        <w:t>01418)</w:t>
      </w:r>
    </w:p>
    <w:p>
      <w:r>
        <w:t>1154 Bo0deet-t Pass</w:t>
      </w:r>
    </w:p>
    <w:p>
      <w:r>
        <w:t>‘Secure Report ID: 602 CoA Setup: vt</w:t>
      </w:r>
    </w:p>
    <w:p>
      <w:r>
        <w:t>(UMS Lot Num: 1488, Page 1 of 5 Print Date: 10-Feb-2025 10:39</w:t>
      </w:r>
    </w:p>
    <w:p>
      <w:r>
        <w:t>COAID: 842.00 Dstabase: LabWare 8 SBX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